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28AFCF" w14:textId="77777777" w:rsidR="002E2C00" w:rsidRDefault="002E2C00" w:rsidP="002E2C00">
      <w:r w:rsidRPr="002E2C00">
        <w:rPr>
          <w:b/>
          <w:bCs/>
        </w:rPr>
        <w:t>MONTREAL COGNITIVE ASSESSMENT (MoCA®)</w:t>
      </w:r>
      <w:r w:rsidRPr="002E2C00">
        <w:t xml:space="preserve"> </w:t>
      </w:r>
    </w:p>
    <w:p w14:paraId="41D20912" w14:textId="31B2CB4F" w:rsidR="002E2C00" w:rsidRPr="002E2C00" w:rsidRDefault="002E2C00" w:rsidP="002E2C00">
      <w:pPr>
        <w:rPr>
          <w:b/>
          <w:bCs/>
        </w:rPr>
      </w:pPr>
      <w:r w:rsidRPr="002E2C00">
        <w:rPr>
          <w:b/>
          <w:bCs/>
          <w:lang w:val="es-CO"/>
        </w:rPr>
        <w:t>APARTADOS PARA PROTOTIPO</w:t>
      </w:r>
    </w:p>
    <w:p w14:paraId="59BDC1BB" w14:textId="4E4827B8" w:rsidR="002E2C00" w:rsidRPr="002E2C00" w:rsidRDefault="002E2C00" w:rsidP="002E2C00">
      <w:pPr>
        <w:ind w:left="3600" w:firstLine="720"/>
        <w:rPr>
          <w:b/>
          <w:bCs/>
        </w:rPr>
      </w:pPr>
      <w:r w:rsidRPr="002E2C00">
        <w:t xml:space="preserve">      </w:t>
      </w:r>
      <w:r>
        <w:tab/>
      </w:r>
      <w:r w:rsidRPr="002E2C00">
        <w:rPr>
          <w:b/>
          <w:bCs/>
        </w:rPr>
        <w:t>Nombre:</w:t>
      </w:r>
    </w:p>
    <w:p w14:paraId="6E0BD4C2" w14:textId="16CAF3FF" w:rsidR="002E2C00" w:rsidRPr="002E2C00" w:rsidRDefault="002E2C00" w:rsidP="002E2C00">
      <w:pPr>
        <w:rPr>
          <w:b/>
          <w:bCs/>
          <w:lang w:val="es-CO"/>
        </w:rPr>
      </w:pPr>
      <w:r w:rsidRPr="002E2C00">
        <w:rPr>
          <w:b/>
          <w:bCs/>
        </w:rPr>
        <w:tab/>
      </w:r>
      <w:r w:rsidRPr="002E2C00">
        <w:rPr>
          <w:b/>
          <w:bCs/>
        </w:rPr>
        <w:tab/>
      </w:r>
      <w:r w:rsidRPr="002E2C00">
        <w:rPr>
          <w:b/>
          <w:bCs/>
        </w:rPr>
        <w:tab/>
      </w:r>
      <w:r w:rsidRPr="002E2C00">
        <w:rPr>
          <w:b/>
          <w:bCs/>
        </w:rPr>
        <w:tab/>
      </w:r>
      <w:r w:rsidRPr="002E2C00">
        <w:rPr>
          <w:b/>
          <w:bCs/>
        </w:rPr>
        <w:tab/>
      </w:r>
      <w:r w:rsidRPr="002E2C00">
        <w:rPr>
          <w:b/>
          <w:bCs/>
        </w:rPr>
        <w:tab/>
      </w:r>
      <w:r w:rsidRPr="002E2C00">
        <w:rPr>
          <w:b/>
          <w:bCs/>
        </w:rPr>
        <w:tab/>
      </w:r>
      <w:r w:rsidRPr="002E2C00">
        <w:rPr>
          <w:b/>
          <w:bCs/>
          <w:lang w:val="es-CO"/>
        </w:rPr>
        <w:t>Nivel de estudios:</w:t>
      </w:r>
    </w:p>
    <w:p w14:paraId="14060BF5" w14:textId="7CDD2FA4" w:rsidR="002E2C00" w:rsidRPr="002E2C00" w:rsidRDefault="002E2C00" w:rsidP="002E2C00">
      <w:pPr>
        <w:rPr>
          <w:b/>
          <w:bCs/>
          <w:lang w:val="es-CO"/>
        </w:rPr>
      </w:pPr>
      <w:r w:rsidRPr="002E2C00">
        <w:rPr>
          <w:b/>
          <w:bCs/>
          <w:lang w:val="es-CO"/>
        </w:rPr>
        <w:tab/>
      </w:r>
      <w:r w:rsidRPr="002E2C00">
        <w:rPr>
          <w:b/>
          <w:bCs/>
          <w:lang w:val="es-CO"/>
        </w:rPr>
        <w:tab/>
      </w:r>
      <w:r w:rsidRPr="002E2C00">
        <w:rPr>
          <w:b/>
          <w:bCs/>
          <w:lang w:val="es-CO"/>
        </w:rPr>
        <w:tab/>
      </w:r>
      <w:r w:rsidRPr="002E2C00">
        <w:rPr>
          <w:b/>
          <w:bCs/>
          <w:lang w:val="es-CO"/>
        </w:rPr>
        <w:tab/>
      </w:r>
      <w:r w:rsidRPr="002E2C00">
        <w:rPr>
          <w:b/>
          <w:bCs/>
          <w:lang w:val="es-CO"/>
        </w:rPr>
        <w:tab/>
      </w:r>
      <w:r w:rsidRPr="002E2C00">
        <w:rPr>
          <w:b/>
          <w:bCs/>
          <w:lang w:val="es-CO"/>
        </w:rPr>
        <w:tab/>
      </w:r>
      <w:r w:rsidRPr="002E2C00">
        <w:rPr>
          <w:b/>
          <w:bCs/>
          <w:lang w:val="es-CO"/>
        </w:rPr>
        <w:tab/>
        <w:t>Sexo:</w:t>
      </w:r>
    </w:p>
    <w:p w14:paraId="715C3FD9" w14:textId="37652C8E" w:rsidR="002E2C00" w:rsidRPr="002E2C00" w:rsidRDefault="002E2C00" w:rsidP="002E2C00">
      <w:pPr>
        <w:rPr>
          <w:b/>
          <w:bCs/>
          <w:lang w:val="es-CO"/>
        </w:rPr>
      </w:pPr>
      <w:r w:rsidRPr="002E2C00">
        <w:rPr>
          <w:b/>
          <w:bCs/>
          <w:lang w:val="es-CO"/>
        </w:rPr>
        <w:tab/>
      </w:r>
      <w:r w:rsidRPr="002E2C00">
        <w:rPr>
          <w:b/>
          <w:bCs/>
          <w:lang w:val="es-CO"/>
        </w:rPr>
        <w:tab/>
      </w:r>
      <w:r w:rsidRPr="002E2C00">
        <w:rPr>
          <w:b/>
          <w:bCs/>
          <w:lang w:val="es-CO"/>
        </w:rPr>
        <w:tab/>
      </w:r>
      <w:r w:rsidRPr="002E2C00">
        <w:rPr>
          <w:b/>
          <w:bCs/>
          <w:lang w:val="es-CO"/>
        </w:rPr>
        <w:tab/>
      </w:r>
      <w:r w:rsidRPr="002E2C00">
        <w:rPr>
          <w:b/>
          <w:bCs/>
          <w:lang w:val="es-CO"/>
        </w:rPr>
        <w:tab/>
      </w:r>
      <w:r w:rsidRPr="002E2C00">
        <w:rPr>
          <w:b/>
          <w:bCs/>
          <w:lang w:val="es-CO"/>
        </w:rPr>
        <w:tab/>
      </w:r>
      <w:r w:rsidRPr="002E2C00">
        <w:rPr>
          <w:b/>
          <w:bCs/>
          <w:lang w:val="es-CO"/>
        </w:rPr>
        <w:tab/>
        <w:t>Fecha de nacimiento:</w:t>
      </w:r>
    </w:p>
    <w:p w14:paraId="09D94158" w14:textId="2307E7BF" w:rsidR="002E2C00" w:rsidRPr="002E2C00" w:rsidRDefault="002E2C00" w:rsidP="002E2C00">
      <w:pPr>
        <w:rPr>
          <w:b/>
          <w:bCs/>
          <w:lang w:val="es-CO"/>
        </w:rPr>
      </w:pPr>
      <w:r w:rsidRPr="002E2C00">
        <w:rPr>
          <w:b/>
          <w:bCs/>
          <w:lang w:val="es-CO"/>
        </w:rPr>
        <w:tab/>
      </w:r>
      <w:r w:rsidRPr="002E2C00">
        <w:rPr>
          <w:b/>
          <w:bCs/>
          <w:lang w:val="es-CO"/>
        </w:rPr>
        <w:tab/>
      </w:r>
      <w:r w:rsidRPr="002E2C00">
        <w:rPr>
          <w:b/>
          <w:bCs/>
          <w:lang w:val="es-CO"/>
        </w:rPr>
        <w:tab/>
      </w:r>
      <w:r w:rsidRPr="002E2C00">
        <w:rPr>
          <w:b/>
          <w:bCs/>
          <w:lang w:val="es-CO"/>
        </w:rPr>
        <w:tab/>
      </w:r>
      <w:r w:rsidRPr="002E2C00">
        <w:rPr>
          <w:b/>
          <w:bCs/>
          <w:lang w:val="es-CO"/>
        </w:rPr>
        <w:tab/>
      </w:r>
      <w:r w:rsidRPr="002E2C00">
        <w:rPr>
          <w:b/>
          <w:bCs/>
          <w:lang w:val="es-CO"/>
        </w:rPr>
        <w:tab/>
      </w:r>
      <w:r w:rsidRPr="002E2C00">
        <w:rPr>
          <w:b/>
          <w:bCs/>
          <w:lang w:val="es-CO"/>
        </w:rPr>
        <w:tab/>
        <w:t>FECHA:</w:t>
      </w:r>
    </w:p>
    <w:p w14:paraId="79C77FE4" w14:textId="4F4968D9" w:rsidR="002E2C00" w:rsidRPr="002E2C00" w:rsidRDefault="002E2C00" w:rsidP="002E2C00">
      <w:pPr>
        <w:rPr>
          <w:lang w:val="es-CO"/>
        </w:rPr>
      </w:pPr>
    </w:p>
    <w:tbl>
      <w:tblPr>
        <w:tblStyle w:val="Tablaconcuadrcula"/>
        <w:tblW w:w="9919" w:type="dxa"/>
        <w:jc w:val="center"/>
        <w:tblLayout w:type="fixed"/>
        <w:tblLook w:val="04A0" w:firstRow="1" w:lastRow="0" w:firstColumn="1" w:lastColumn="0" w:noHBand="0" w:noVBand="1"/>
      </w:tblPr>
      <w:tblGrid>
        <w:gridCol w:w="2058"/>
        <w:gridCol w:w="1392"/>
        <w:gridCol w:w="167"/>
        <w:gridCol w:w="876"/>
        <w:gridCol w:w="159"/>
        <w:gridCol w:w="871"/>
        <w:gridCol w:w="13"/>
        <w:gridCol w:w="1043"/>
        <w:gridCol w:w="54"/>
        <w:gridCol w:w="989"/>
        <w:gridCol w:w="98"/>
        <w:gridCol w:w="946"/>
        <w:gridCol w:w="1253"/>
      </w:tblGrid>
      <w:tr w:rsidR="00525F0F" w:rsidRPr="00525F0F" w14:paraId="59AAE2C8" w14:textId="59BD4EF0" w:rsidTr="0072237B">
        <w:trPr>
          <w:jc w:val="center"/>
        </w:trPr>
        <w:tc>
          <w:tcPr>
            <w:tcW w:w="2058" w:type="dxa"/>
            <w:shd w:val="clear" w:color="auto" w:fill="17365D" w:themeFill="text2" w:themeFillShade="BF"/>
          </w:tcPr>
          <w:p w14:paraId="7B8F2CEC" w14:textId="235C3E6F" w:rsidR="00525F0F" w:rsidRDefault="00525F0F">
            <w:r w:rsidRPr="00525F0F">
              <w:t>MEMORIA</w:t>
            </w:r>
          </w:p>
        </w:tc>
        <w:tc>
          <w:tcPr>
            <w:tcW w:w="1559" w:type="dxa"/>
            <w:gridSpan w:val="2"/>
          </w:tcPr>
          <w:p w14:paraId="3EBB4242" w14:textId="77777777" w:rsidR="00525F0F" w:rsidRDefault="00525F0F"/>
        </w:tc>
        <w:tc>
          <w:tcPr>
            <w:tcW w:w="1035" w:type="dxa"/>
            <w:gridSpan w:val="2"/>
          </w:tcPr>
          <w:p w14:paraId="30E9C6CD" w14:textId="03010BB1" w:rsidR="00525F0F" w:rsidRPr="00525F0F" w:rsidRDefault="00525F0F">
            <w:pPr>
              <w:rPr>
                <w:lang w:val="es-CO"/>
              </w:rPr>
            </w:pPr>
            <w:r w:rsidRPr="00525F0F">
              <w:rPr>
                <w:lang w:val="es-CO"/>
              </w:rPr>
              <w:t xml:space="preserve">ROSTRO </w:t>
            </w:r>
          </w:p>
        </w:tc>
        <w:tc>
          <w:tcPr>
            <w:tcW w:w="871" w:type="dxa"/>
          </w:tcPr>
          <w:p w14:paraId="137C84BC" w14:textId="5A2A3182" w:rsidR="00525F0F" w:rsidRPr="00525F0F" w:rsidRDefault="00525F0F">
            <w:pPr>
              <w:rPr>
                <w:lang w:val="es-CO"/>
              </w:rPr>
            </w:pPr>
            <w:r w:rsidRPr="00525F0F">
              <w:rPr>
                <w:lang w:val="es-CO"/>
              </w:rPr>
              <w:t>SEDA</w:t>
            </w:r>
          </w:p>
        </w:tc>
        <w:tc>
          <w:tcPr>
            <w:tcW w:w="1110" w:type="dxa"/>
            <w:gridSpan w:val="3"/>
          </w:tcPr>
          <w:p w14:paraId="2AFCE71B" w14:textId="1F0FBAC7" w:rsidR="00525F0F" w:rsidRPr="00525F0F" w:rsidRDefault="00525F0F">
            <w:pPr>
              <w:rPr>
                <w:lang w:val="es-CO"/>
              </w:rPr>
            </w:pPr>
            <w:r w:rsidRPr="00525F0F">
              <w:rPr>
                <w:lang w:val="es-CO"/>
              </w:rPr>
              <w:t>TEMPLO</w:t>
            </w:r>
          </w:p>
        </w:tc>
        <w:tc>
          <w:tcPr>
            <w:tcW w:w="1087" w:type="dxa"/>
            <w:gridSpan w:val="2"/>
          </w:tcPr>
          <w:p w14:paraId="433AC33C" w14:textId="0928E62E" w:rsidR="00525F0F" w:rsidRPr="00525F0F" w:rsidRDefault="00525F0F">
            <w:pPr>
              <w:rPr>
                <w:lang w:val="es-CO"/>
              </w:rPr>
            </w:pPr>
            <w:r w:rsidRPr="00525F0F">
              <w:rPr>
                <w:lang w:val="es-CO"/>
              </w:rPr>
              <w:t>CLAVEL</w:t>
            </w:r>
          </w:p>
        </w:tc>
        <w:tc>
          <w:tcPr>
            <w:tcW w:w="946" w:type="dxa"/>
          </w:tcPr>
          <w:p w14:paraId="4060B920" w14:textId="1DD94122" w:rsidR="00525F0F" w:rsidRPr="00525F0F" w:rsidRDefault="00525F0F">
            <w:pPr>
              <w:rPr>
                <w:lang w:val="es-CO"/>
              </w:rPr>
            </w:pPr>
            <w:r w:rsidRPr="00525F0F">
              <w:rPr>
                <w:lang w:val="es-CO"/>
              </w:rPr>
              <w:t>ROJO</w:t>
            </w:r>
          </w:p>
        </w:tc>
        <w:tc>
          <w:tcPr>
            <w:tcW w:w="1253" w:type="dxa"/>
            <w:shd w:val="clear" w:color="auto" w:fill="17365D" w:themeFill="text2" w:themeFillShade="BF"/>
          </w:tcPr>
          <w:p w14:paraId="4E8A35F0" w14:textId="59AE146C" w:rsidR="00525F0F" w:rsidRPr="00525F0F" w:rsidRDefault="00525F0F">
            <w:pPr>
              <w:rPr>
                <w:lang w:val="es-CO"/>
              </w:rPr>
            </w:pPr>
            <w:r>
              <w:rPr>
                <w:lang w:val="es-CO"/>
              </w:rPr>
              <w:t>PUNTOS</w:t>
            </w:r>
          </w:p>
        </w:tc>
      </w:tr>
      <w:tr w:rsidR="00525F0F" w14:paraId="4705401D" w14:textId="27440F7B" w:rsidTr="0072237B">
        <w:trPr>
          <w:trHeight w:val="702"/>
          <w:jc w:val="center"/>
        </w:trPr>
        <w:tc>
          <w:tcPr>
            <w:tcW w:w="2058" w:type="dxa"/>
            <w:vMerge w:val="restart"/>
          </w:tcPr>
          <w:p w14:paraId="3028D424" w14:textId="770B3261" w:rsidR="00525F0F" w:rsidRPr="00525F0F" w:rsidRDefault="00525F0F">
            <w:pPr>
              <w:rPr>
                <w:lang w:val="es-CO"/>
              </w:rPr>
            </w:pPr>
            <w:r w:rsidRPr="00525F0F">
              <w:rPr>
                <w:sz w:val="20"/>
                <w:lang w:val="es-CO"/>
              </w:rPr>
              <w:t>Lea la lista de palabras, el paciente debe repetirlas. Haga dos intentos. Recuérdeselas</w:t>
            </w:r>
            <w:r w:rsidRPr="00525F0F">
              <w:rPr>
                <w:spacing w:val="-1"/>
                <w:sz w:val="20"/>
                <w:lang w:val="es-CO"/>
              </w:rPr>
              <w:t xml:space="preserve"> </w:t>
            </w:r>
            <w:r w:rsidRPr="00525F0F">
              <w:rPr>
                <w:sz w:val="20"/>
                <w:lang w:val="es-CO"/>
              </w:rPr>
              <w:t xml:space="preserve">5 minutos más </w:t>
            </w:r>
            <w:r w:rsidRPr="00525F0F">
              <w:rPr>
                <w:spacing w:val="-2"/>
                <w:sz w:val="20"/>
                <w:lang w:val="es-CO"/>
              </w:rPr>
              <w:t>tarde.</w:t>
            </w:r>
          </w:p>
        </w:tc>
        <w:tc>
          <w:tcPr>
            <w:tcW w:w="1559" w:type="dxa"/>
            <w:gridSpan w:val="2"/>
          </w:tcPr>
          <w:p w14:paraId="295F4265" w14:textId="5ECD8FA6" w:rsidR="00525F0F" w:rsidRDefault="00525F0F">
            <w:r>
              <w:t>1er</w:t>
            </w:r>
            <w:r w:rsidR="0072237B">
              <w:t xml:space="preserve"> </w:t>
            </w:r>
            <w:r>
              <w:t>INTENTO</w:t>
            </w:r>
          </w:p>
        </w:tc>
        <w:tc>
          <w:tcPr>
            <w:tcW w:w="1035" w:type="dxa"/>
            <w:gridSpan w:val="2"/>
          </w:tcPr>
          <w:p w14:paraId="4682E3F3" w14:textId="77777777" w:rsidR="00525F0F" w:rsidRDefault="00525F0F"/>
        </w:tc>
        <w:tc>
          <w:tcPr>
            <w:tcW w:w="871" w:type="dxa"/>
          </w:tcPr>
          <w:p w14:paraId="266FB127" w14:textId="77777777" w:rsidR="00525F0F" w:rsidRDefault="00525F0F"/>
        </w:tc>
        <w:tc>
          <w:tcPr>
            <w:tcW w:w="1110" w:type="dxa"/>
            <w:gridSpan w:val="3"/>
          </w:tcPr>
          <w:p w14:paraId="25EBF0C6" w14:textId="77777777" w:rsidR="00525F0F" w:rsidRDefault="00525F0F"/>
        </w:tc>
        <w:tc>
          <w:tcPr>
            <w:tcW w:w="1087" w:type="dxa"/>
            <w:gridSpan w:val="2"/>
          </w:tcPr>
          <w:p w14:paraId="678099F8" w14:textId="77777777" w:rsidR="00525F0F" w:rsidRDefault="00525F0F"/>
        </w:tc>
        <w:tc>
          <w:tcPr>
            <w:tcW w:w="946" w:type="dxa"/>
          </w:tcPr>
          <w:p w14:paraId="4B9FA838" w14:textId="388EC0AF" w:rsidR="00525F0F" w:rsidRDefault="00525F0F"/>
        </w:tc>
        <w:tc>
          <w:tcPr>
            <w:tcW w:w="1253" w:type="dxa"/>
            <w:vMerge w:val="restart"/>
          </w:tcPr>
          <w:p w14:paraId="1E24666C" w14:textId="77777777" w:rsidR="00525F0F" w:rsidRDefault="00525F0F"/>
          <w:p w14:paraId="7912AC9C" w14:textId="0EB5DD6D" w:rsidR="00525F0F" w:rsidRDefault="00525F0F">
            <w:r>
              <w:t>NINGÚN PUNTO</w:t>
            </w:r>
          </w:p>
        </w:tc>
      </w:tr>
      <w:tr w:rsidR="00525F0F" w14:paraId="6D85DA5B" w14:textId="5C74CF16" w:rsidTr="0072237B">
        <w:trPr>
          <w:trHeight w:val="610"/>
          <w:jc w:val="center"/>
        </w:trPr>
        <w:tc>
          <w:tcPr>
            <w:tcW w:w="2058" w:type="dxa"/>
            <w:vMerge/>
          </w:tcPr>
          <w:p w14:paraId="2F797539" w14:textId="500DEE80" w:rsidR="00525F0F" w:rsidRDefault="00525F0F"/>
        </w:tc>
        <w:tc>
          <w:tcPr>
            <w:tcW w:w="1559" w:type="dxa"/>
            <w:gridSpan w:val="2"/>
          </w:tcPr>
          <w:p w14:paraId="6192D9A1" w14:textId="41838A7A" w:rsidR="00525F0F" w:rsidRDefault="00525F0F">
            <w:r>
              <w:t>2º INTENTO</w:t>
            </w:r>
          </w:p>
        </w:tc>
        <w:tc>
          <w:tcPr>
            <w:tcW w:w="1035" w:type="dxa"/>
            <w:gridSpan w:val="2"/>
          </w:tcPr>
          <w:p w14:paraId="59B3F218" w14:textId="77777777" w:rsidR="00525F0F" w:rsidRDefault="00525F0F"/>
        </w:tc>
        <w:tc>
          <w:tcPr>
            <w:tcW w:w="871" w:type="dxa"/>
          </w:tcPr>
          <w:p w14:paraId="675B5F2E" w14:textId="77777777" w:rsidR="00525F0F" w:rsidRDefault="00525F0F"/>
        </w:tc>
        <w:tc>
          <w:tcPr>
            <w:tcW w:w="1110" w:type="dxa"/>
            <w:gridSpan w:val="3"/>
          </w:tcPr>
          <w:p w14:paraId="375F4718" w14:textId="77777777" w:rsidR="00525F0F" w:rsidRDefault="00525F0F"/>
        </w:tc>
        <w:tc>
          <w:tcPr>
            <w:tcW w:w="1087" w:type="dxa"/>
            <w:gridSpan w:val="2"/>
          </w:tcPr>
          <w:p w14:paraId="5D374653" w14:textId="77777777" w:rsidR="00525F0F" w:rsidRDefault="00525F0F"/>
        </w:tc>
        <w:tc>
          <w:tcPr>
            <w:tcW w:w="946" w:type="dxa"/>
          </w:tcPr>
          <w:p w14:paraId="2C91B97E" w14:textId="77777777" w:rsidR="00525F0F" w:rsidRDefault="00525F0F"/>
        </w:tc>
        <w:tc>
          <w:tcPr>
            <w:tcW w:w="1253" w:type="dxa"/>
            <w:vMerge/>
          </w:tcPr>
          <w:p w14:paraId="083966EC" w14:textId="77777777" w:rsidR="00525F0F" w:rsidRDefault="00525F0F"/>
        </w:tc>
      </w:tr>
      <w:tr w:rsidR="00525F0F" w:rsidRPr="00525F0F" w14:paraId="47581CFB" w14:textId="1D2E1CBD" w:rsidTr="0072237B">
        <w:trPr>
          <w:trHeight w:val="363"/>
          <w:jc w:val="center"/>
        </w:trPr>
        <w:tc>
          <w:tcPr>
            <w:tcW w:w="2058" w:type="dxa"/>
            <w:shd w:val="clear" w:color="auto" w:fill="17365D" w:themeFill="text2" w:themeFillShade="BF"/>
          </w:tcPr>
          <w:p w14:paraId="46364F06" w14:textId="60168B70" w:rsidR="00525F0F" w:rsidRDefault="00525F0F">
            <w:r>
              <w:t>ORIENTACIÓN</w:t>
            </w:r>
          </w:p>
        </w:tc>
        <w:tc>
          <w:tcPr>
            <w:tcW w:w="6608" w:type="dxa"/>
            <w:gridSpan w:val="11"/>
          </w:tcPr>
          <w:p w14:paraId="3A180A83" w14:textId="1DF0A573" w:rsidR="00525F0F" w:rsidRPr="00525F0F" w:rsidRDefault="00525F0F">
            <w:pPr>
              <w:rPr>
                <w:sz w:val="20"/>
                <w:szCs w:val="20"/>
                <w:lang w:val="es-CO"/>
              </w:rPr>
            </w:pPr>
            <w:proofErr w:type="gramStart"/>
            <w:r w:rsidRPr="00525F0F">
              <w:rPr>
                <w:sz w:val="20"/>
                <w:szCs w:val="20"/>
                <w:lang w:val="es-CO"/>
              </w:rPr>
              <w:t>[ ]</w:t>
            </w:r>
            <w:proofErr w:type="gramEnd"/>
            <w:r w:rsidRPr="00525F0F">
              <w:rPr>
                <w:sz w:val="20"/>
                <w:szCs w:val="20"/>
                <w:lang w:val="es-CO"/>
              </w:rPr>
              <w:t xml:space="preserve"> Fecha</w:t>
            </w:r>
            <w:proofErr w:type="gramStart"/>
            <w:r w:rsidRPr="00525F0F">
              <w:rPr>
                <w:sz w:val="20"/>
                <w:szCs w:val="20"/>
                <w:lang w:val="es-CO"/>
              </w:rPr>
              <w:t xml:space="preserve">   [</w:t>
            </w:r>
            <w:proofErr w:type="gramEnd"/>
            <w:r w:rsidRPr="00525F0F">
              <w:rPr>
                <w:sz w:val="20"/>
                <w:szCs w:val="20"/>
                <w:lang w:val="es-CO"/>
              </w:rPr>
              <w:t xml:space="preserve"> ] Mes</w:t>
            </w:r>
            <w:proofErr w:type="gramStart"/>
            <w:r w:rsidRPr="00525F0F">
              <w:rPr>
                <w:sz w:val="20"/>
                <w:szCs w:val="20"/>
                <w:lang w:val="es-CO"/>
              </w:rPr>
              <w:t xml:space="preserve">   [</w:t>
            </w:r>
            <w:proofErr w:type="gramEnd"/>
            <w:r w:rsidRPr="00525F0F">
              <w:rPr>
                <w:sz w:val="20"/>
                <w:szCs w:val="20"/>
                <w:lang w:val="es-CO"/>
              </w:rPr>
              <w:t xml:space="preserve"> ] Año</w:t>
            </w:r>
            <w:proofErr w:type="gramStart"/>
            <w:r w:rsidRPr="00525F0F">
              <w:rPr>
                <w:sz w:val="20"/>
                <w:szCs w:val="20"/>
                <w:lang w:val="es-CO"/>
              </w:rPr>
              <w:t xml:space="preserve">   [</w:t>
            </w:r>
            <w:proofErr w:type="gramEnd"/>
            <w:r w:rsidRPr="00525F0F">
              <w:rPr>
                <w:sz w:val="20"/>
                <w:szCs w:val="20"/>
                <w:lang w:val="es-CO"/>
              </w:rPr>
              <w:t xml:space="preserve"> ] Día de la semana</w:t>
            </w:r>
            <w:proofErr w:type="gramStart"/>
            <w:r w:rsidRPr="00525F0F">
              <w:rPr>
                <w:sz w:val="20"/>
                <w:szCs w:val="20"/>
                <w:lang w:val="es-CO"/>
              </w:rPr>
              <w:t xml:space="preserve">   [</w:t>
            </w:r>
            <w:proofErr w:type="gramEnd"/>
            <w:r w:rsidRPr="00525F0F">
              <w:rPr>
                <w:sz w:val="20"/>
                <w:szCs w:val="20"/>
                <w:lang w:val="es-CO"/>
              </w:rPr>
              <w:t xml:space="preserve"> ] Lugar</w:t>
            </w:r>
            <w:proofErr w:type="gramStart"/>
            <w:r w:rsidRPr="00525F0F">
              <w:rPr>
                <w:sz w:val="20"/>
                <w:szCs w:val="20"/>
                <w:lang w:val="es-CO"/>
              </w:rPr>
              <w:t xml:space="preserve">   [</w:t>
            </w:r>
            <w:proofErr w:type="gramEnd"/>
            <w:r w:rsidRPr="00525F0F">
              <w:rPr>
                <w:sz w:val="20"/>
                <w:szCs w:val="20"/>
                <w:lang w:val="es-CO"/>
              </w:rPr>
              <w:t xml:space="preserve"> ] Localidad   </w:t>
            </w:r>
          </w:p>
        </w:tc>
        <w:tc>
          <w:tcPr>
            <w:tcW w:w="1253" w:type="dxa"/>
          </w:tcPr>
          <w:p w14:paraId="0D11508F" w14:textId="680EE421" w:rsidR="00525F0F" w:rsidRPr="00525F0F" w:rsidRDefault="00525F0F">
            <w:pPr>
              <w:rPr>
                <w:lang w:val="es-CO"/>
              </w:rPr>
            </w:pPr>
            <w:r>
              <w:rPr>
                <w:lang w:val="es-CO"/>
              </w:rPr>
              <w:t>_________/6</w:t>
            </w:r>
          </w:p>
        </w:tc>
      </w:tr>
      <w:tr w:rsidR="00525F0F" w:rsidRPr="00525F0F" w14:paraId="0A97E0BB" w14:textId="77777777" w:rsidTr="0072237B">
        <w:trPr>
          <w:trHeight w:val="695"/>
          <w:jc w:val="center"/>
        </w:trPr>
        <w:tc>
          <w:tcPr>
            <w:tcW w:w="2058" w:type="dxa"/>
            <w:shd w:val="clear" w:color="auto" w:fill="17365D" w:themeFill="text2" w:themeFillShade="BF"/>
          </w:tcPr>
          <w:p w14:paraId="1D47527D" w14:textId="6DB2DBB4" w:rsidR="00525F0F" w:rsidRDefault="00525F0F" w:rsidP="00525F0F">
            <w:r w:rsidRPr="00525F0F">
              <w:rPr>
                <w:lang w:val="es-CO"/>
              </w:rPr>
              <w:t>RECUERDO</w:t>
            </w:r>
            <w:r>
              <w:rPr>
                <w:lang w:val="es-CO"/>
              </w:rPr>
              <w:t xml:space="preserve"> </w:t>
            </w:r>
            <w:r w:rsidRPr="00525F0F">
              <w:rPr>
                <w:lang w:val="es-CO"/>
              </w:rPr>
              <w:t>DIFERID</w:t>
            </w:r>
            <w:r>
              <w:rPr>
                <w:lang w:val="es-CO"/>
              </w:rPr>
              <w:t>O</w:t>
            </w:r>
          </w:p>
        </w:tc>
        <w:tc>
          <w:tcPr>
            <w:tcW w:w="1392" w:type="dxa"/>
          </w:tcPr>
          <w:p w14:paraId="12DF7843" w14:textId="2EF1A9C6" w:rsidR="00525F0F" w:rsidRPr="00525F0F" w:rsidRDefault="008E3706" w:rsidP="00525F0F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 xml:space="preserve">Debe recordar las palabras sin darle pistas </w:t>
            </w:r>
          </w:p>
        </w:tc>
        <w:tc>
          <w:tcPr>
            <w:tcW w:w="1043" w:type="dxa"/>
            <w:gridSpan w:val="2"/>
          </w:tcPr>
          <w:p w14:paraId="22156DB8" w14:textId="5ADB40D6" w:rsidR="00525F0F" w:rsidRPr="00525F0F" w:rsidRDefault="00525F0F" w:rsidP="00525F0F">
            <w:pPr>
              <w:rPr>
                <w:sz w:val="20"/>
                <w:szCs w:val="20"/>
                <w:lang w:val="es-CO"/>
              </w:rPr>
            </w:pPr>
            <w:r>
              <w:t>ROSTRO</w:t>
            </w:r>
            <w:r>
              <w:br/>
            </w:r>
            <w:proofErr w:type="gramStart"/>
            <w:r>
              <w:t>[ ]</w:t>
            </w:r>
            <w:proofErr w:type="gramEnd"/>
          </w:p>
        </w:tc>
        <w:tc>
          <w:tcPr>
            <w:tcW w:w="1043" w:type="dxa"/>
            <w:gridSpan w:val="3"/>
          </w:tcPr>
          <w:p w14:paraId="2B1EFB58" w14:textId="3BC3F335" w:rsidR="00525F0F" w:rsidRPr="00525F0F" w:rsidRDefault="00525F0F" w:rsidP="00525F0F">
            <w:pPr>
              <w:rPr>
                <w:sz w:val="20"/>
                <w:szCs w:val="20"/>
                <w:lang w:val="es-CO"/>
              </w:rPr>
            </w:pPr>
            <w:r>
              <w:t>SEDA</w:t>
            </w:r>
            <w:r>
              <w:br/>
            </w:r>
            <w:proofErr w:type="gramStart"/>
            <w:r>
              <w:t>[ ]</w:t>
            </w:r>
            <w:proofErr w:type="gramEnd"/>
          </w:p>
        </w:tc>
        <w:tc>
          <w:tcPr>
            <w:tcW w:w="1043" w:type="dxa"/>
          </w:tcPr>
          <w:p w14:paraId="5E9D2E17" w14:textId="1C2515FA" w:rsidR="00525F0F" w:rsidRPr="00525F0F" w:rsidRDefault="00525F0F" w:rsidP="00525F0F">
            <w:pPr>
              <w:rPr>
                <w:sz w:val="20"/>
                <w:szCs w:val="20"/>
                <w:lang w:val="es-CO"/>
              </w:rPr>
            </w:pPr>
            <w:r>
              <w:t>TEMPLO</w:t>
            </w:r>
            <w:r>
              <w:br/>
            </w:r>
            <w:proofErr w:type="gramStart"/>
            <w:r>
              <w:t>[ ]</w:t>
            </w:r>
            <w:proofErr w:type="gramEnd"/>
          </w:p>
        </w:tc>
        <w:tc>
          <w:tcPr>
            <w:tcW w:w="1043" w:type="dxa"/>
            <w:gridSpan w:val="2"/>
          </w:tcPr>
          <w:p w14:paraId="4EFE215D" w14:textId="1791597A" w:rsidR="00525F0F" w:rsidRPr="00525F0F" w:rsidRDefault="00525F0F" w:rsidP="00525F0F">
            <w:pPr>
              <w:rPr>
                <w:sz w:val="20"/>
                <w:szCs w:val="20"/>
                <w:lang w:val="es-CO"/>
              </w:rPr>
            </w:pPr>
            <w:r>
              <w:t>CLAVEL</w:t>
            </w:r>
            <w:r>
              <w:br/>
            </w:r>
            <w:proofErr w:type="gramStart"/>
            <w:r>
              <w:t>[ ]</w:t>
            </w:r>
            <w:proofErr w:type="gramEnd"/>
          </w:p>
        </w:tc>
        <w:tc>
          <w:tcPr>
            <w:tcW w:w="1044" w:type="dxa"/>
            <w:gridSpan w:val="2"/>
          </w:tcPr>
          <w:p w14:paraId="54343716" w14:textId="3D552BF8" w:rsidR="00525F0F" w:rsidRPr="00525F0F" w:rsidRDefault="00525F0F" w:rsidP="00525F0F">
            <w:pPr>
              <w:rPr>
                <w:sz w:val="20"/>
                <w:szCs w:val="20"/>
                <w:lang w:val="es-CO"/>
              </w:rPr>
            </w:pPr>
            <w:r>
              <w:t>ROJO</w:t>
            </w:r>
            <w:r>
              <w:br/>
            </w:r>
            <w:proofErr w:type="gramStart"/>
            <w:r>
              <w:t>[ ]</w:t>
            </w:r>
            <w:proofErr w:type="gramEnd"/>
          </w:p>
        </w:tc>
        <w:tc>
          <w:tcPr>
            <w:tcW w:w="1253" w:type="dxa"/>
          </w:tcPr>
          <w:p w14:paraId="62EC33F9" w14:textId="77777777" w:rsidR="00525F0F" w:rsidRDefault="00525F0F" w:rsidP="00525F0F">
            <w:pPr>
              <w:rPr>
                <w:lang w:val="es-CO"/>
              </w:rPr>
            </w:pPr>
          </w:p>
          <w:p w14:paraId="64A9DC51" w14:textId="77777777" w:rsidR="008E3706" w:rsidRDefault="008E3706" w:rsidP="00525F0F">
            <w:pPr>
              <w:rPr>
                <w:lang w:val="es-CO"/>
              </w:rPr>
            </w:pPr>
          </w:p>
          <w:p w14:paraId="7232313D" w14:textId="0CE43187" w:rsidR="00525F0F" w:rsidRDefault="00525F0F" w:rsidP="00525F0F">
            <w:pPr>
              <w:rPr>
                <w:lang w:val="es-CO"/>
              </w:rPr>
            </w:pPr>
            <w:r>
              <w:rPr>
                <w:lang w:val="es-CO"/>
              </w:rPr>
              <w:t>_________/</w:t>
            </w:r>
            <w:r>
              <w:rPr>
                <w:lang w:val="es-CO"/>
              </w:rPr>
              <w:t>5</w:t>
            </w:r>
          </w:p>
        </w:tc>
      </w:tr>
    </w:tbl>
    <w:tbl>
      <w:tblPr>
        <w:tblStyle w:val="TableNormal"/>
        <w:tblpPr w:leftFromText="141" w:rightFromText="141" w:vertAnchor="text" w:horzAnchor="page" w:tblpX="8820" w:tblpY="100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03"/>
        <w:gridCol w:w="1275"/>
      </w:tblGrid>
      <w:tr w:rsidR="002E2C00" w14:paraId="484712E9" w14:textId="77777777" w:rsidTr="002E2C00">
        <w:trPr>
          <w:trHeight w:val="1008"/>
        </w:trPr>
        <w:tc>
          <w:tcPr>
            <w:tcW w:w="1003" w:type="dxa"/>
          </w:tcPr>
          <w:p w14:paraId="386F78A2" w14:textId="77777777" w:rsidR="002E2C00" w:rsidRDefault="002E2C00" w:rsidP="002E2C00">
            <w:pPr>
              <w:pStyle w:val="TableParagraph"/>
              <w:spacing w:before="93"/>
              <w:rPr>
                <w:b/>
                <w:sz w:val="26"/>
              </w:rPr>
            </w:pPr>
          </w:p>
          <w:p w14:paraId="2773BA1E" w14:textId="77777777" w:rsidR="002E2C00" w:rsidRDefault="002E2C00" w:rsidP="002E2C00">
            <w:pPr>
              <w:pStyle w:val="TableParagraph"/>
              <w:ind w:left="230"/>
              <w:rPr>
                <w:rFonts w:ascii="Calibri"/>
                <w:sz w:val="26"/>
              </w:rPr>
            </w:pPr>
            <w:r>
              <w:rPr>
                <w:rFonts w:ascii="Calibri"/>
                <w:spacing w:val="-2"/>
                <w:sz w:val="26"/>
              </w:rPr>
              <w:t>TOTAL</w:t>
            </w:r>
          </w:p>
        </w:tc>
        <w:tc>
          <w:tcPr>
            <w:tcW w:w="1275" w:type="dxa"/>
          </w:tcPr>
          <w:p w14:paraId="1DB7CD85" w14:textId="77777777" w:rsidR="002E2C00" w:rsidRDefault="002E2C00" w:rsidP="002E2C00">
            <w:pPr>
              <w:pStyle w:val="TableParagraph"/>
              <w:spacing w:before="180"/>
              <w:rPr>
                <w:b/>
              </w:rPr>
            </w:pPr>
          </w:p>
          <w:p w14:paraId="2F5418C5" w14:textId="77777777" w:rsidR="002E2C00" w:rsidRDefault="002E2C00" w:rsidP="002E2C00">
            <w:pPr>
              <w:pStyle w:val="TableParagraph"/>
              <w:tabs>
                <w:tab w:val="left" w:pos="499"/>
              </w:tabs>
              <w:ind w:left="19"/>
              <w:jc w:val="center"/>
              <w:rPr>
                <w:rFonts w:ascii="Arial MT"/>
              </w:rPr>
            </w:pPr>
            <w:r>
              <w:rPr>
                <w:u w:val="single"/>
              </w:rPr>
              <w:tab/>
            </w:r>
            <w:r>
              <w:t xml:space="preserve"> </w:t>
            </w:r>
            <w:r>
              <w:rPr>
                <w:rFonts w:ascii="Arial MT"/>
              </w:rPr>
              <w:t>/11</w:t>
            </w:r>
          </w:p>
        </w:tc>
      </w:tr>
    </w:tbl>
    <w:p w14:paraId="78085CD2" w14:textId="77777777" w:rsidR="002E2C00" w:rsidRDefault="002E2C00" w:rsidP="002E2C00">
      <w:pPr>
        <w:jc w:val="both"/>
        <w:rPr>
          <w:lang w:val="es-CO"/>
        </w:rPr>
      </w:pPr>
    </w:p>
    <w:p w14:paraId="21BBF126" w14:textId="77777777" w:rsidR="002E2C00" w:rsidRDefault="002E2C00" w:rsidP="002E2C00">
      <w:pPr>
        <w:jc w:val="both"/>
        <w:rPr>
          <w:lang w:val="es-CO"/>
        </w:rPr>
      </w:pPr>
    </w:p>
    <w:p w14:paraId="2A207B56" w14:textId="73DDDEDE" w:rsidR="00F83638" w:rsidRPr="002E2C00" w:rsidRDefault="00000000" w:rsidP="002E2C00">
      <w:pPr>
        <w:jc w:val="both"/>
        <w:rPr>
          <w:lang w:val="es-CO"/>
        </w:rPr>
      </w:pPr>
      <w:proofErr w:type="spellStart"/>
      <w:r>
        <w:t>Administrado</w:t>
      </w:r>
      <w:proofErr w:type="spellEnd"/>
      <w:r>
        <w:t xml:space="preserve"> </w:t>
      </w:r>
      <w:proofErr w:type="spellStart"/>
      <w:r>
        <w:t>por</w:t>
      </w:r>
      <w:proofErr w:type="spellEnd"/>
      <w:r>
        <w:t>: ___________________________</w:t>
      </w:r>
    </w:p>
    <w:sectPr w:rsidR="00F83638" w:rsidRPr="002E2C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 MT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5428686">
    <w:abstractNumId w:val="8"/>
  </w:num>
  <w:num w:numId="2" w16cid:durableId="1017586962">
    <w:abstractNumId w:val="6"/>
  </w:num>
  <w:num w:numId="3" w16cid:durableId="440105161">
    <w:abstractNumId w:val="5"/>
  </w:num>
  <w:num w:numId="4" w16cid:durableId="1897475139">
    <w:abstractNumId w:val="4"/>
  </w:num>
  <w:num w:numId="5" w16cid:durableId="169873905">
    <w:abstractNumId w:val="7"/>
  </w:num>
  <w:num w:numId="6" w16cid:durableId="839931619">
    <w:abstractNumId w:val="3"/>
  </w:num>
  <w:num w:numId="7" w16cid:durableId="1357736469">
    <w:abstractNumId w:val="2"/>
  </w:num>
  <w:num w:numId="8" w16cid:durableId="222570818">
    <w:abstractNumId w:val="1"/>
  </w:num>
  <w:num w:numId="9" w16cid:durableId="1780248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2C00"/>
    <w:rsid w:val="00326F90"/>
    <w:rsid w:val="00525F0F"/>
    <w:rsid w:val="00570361"/>
    <w:rsid w:val="0072237B"/>
    <w:rsid w:val="008E3706"/>
    <w:rsid w:val="00AA1D8D"/>
    <w:rsid w:val="00B327DB"/>
    <w:rsid w:val="00B47730"/>
    <w:rsid w:val="00CB0664"/>
    <w:rsid w:val="00F8363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183B3AC5"/>
  <w14:defaultImageDpi w14:val="300"/>
  <w15:docId w15:val="{CDA8BA50-C0A1-4E1C-AE4D-10A1F5984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TableNormal">
    <w:name w:val="Table Normal"/>
    <w:uiPriority w:val="2"/>
    <w:semiHidden/>
    <w:unhideWhenUsed/>
    <w:qFormat/>
    <w:rsid w:val="002E2C00"/>
    <w:pPr>
      <w:widowControl w:val="0"/>
      <w:autoSpaceDE w:val="0"/>
      <w:autoSpaceDN w:val="0"/>
      <w:spacing w:after="0" w:line="240" w:lineRule="auto"/>
    </w:pPr>
    <w:rPr>
      <w:rFonts w:eastAsiaTheme="minorHAnsi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E2C0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103</Words>
  <Characters>568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Ramirez</cp:lastModifiedBy>
  <cp:revision>6</cp:revision>
  <dcterms:created xsi:type="dcterms:W3CDTF">2013-12-23T23:15:00Z</dcterms:created>
  <dcterms:modified xsi:type="dcterms:W3CDTF">2025-06-06T04:01:00Z</dcterms:modified>
  <cp:category/>
</cp:coreProperties>
</file>